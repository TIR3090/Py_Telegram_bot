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[~~~Профиль~~~]</w:t>
        <w:br/>
        <w:br/>
        <w:t>🎫 id: 11339036961</w:t>
        <w:br/>
        <w:t>avatar: 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</w:t>
        <w:br/>
        <w:t>avatar_info: AgACAgIAAxkBAAITk2MbBLXyC9QK3UCNx2l4HgRX11plAAKawDEb7Y3QSAxKsumxYyd2AQADAgADcwADKQQ</w:t>
        <w:br/>
        <w:t>first_name: ₲ØĐ</w:t>
        <w:br/>
        <w:t>💻 Ник: GOD</w:t>
        <w:br/>
        <w:t>privilege: 0</w:t>
        <w:br/>
        <w:t>💵 $: 0.0</w:t>
        <w:br/>
        <w:br/>
        <w:t>💴 ¥: 13323.131</w:t>
        <w:br/>
        <w:t>btc_usd: 0.0</w:t>
        <w:br/>
        <w:t>price_buy_btc_usd: 0.0</w:t>
        <w:br/>
        <w:t>btc_chy: 0.0</w:t>
        <w:br/>
        <w:t>price_buy_btc_chy: 0.0</w:t>
        <w:br/>
        <w:t>eth_usd: 0.0</w:t>
        <w:br/>
        <w:t>price_buy_eth_usd: 0.0</w:t>
        <w:br/>
        <w:t>eth_chy: 0.0</w:t>
        <w:br/>
        <w:t>price_buy_eth_chy: 0.0</w:t>
        <w:br/>
        <w:t>bonus_chy: 2022-09-12 10:47:38.167042</w:t>
        <w:br/>
        <w:t>level: 0.0</w:t>
        <w:br/>
        <w:t>exp: 0.0</w:t>
        <w:br/>
        <w:t>exp_next_level: 0.0</w:t>
        <w:br/>
        <w:t>health: 0.0</w:t>
        <w:br/>
        <w:t>armor: 0.0</w:t>
        <w:br/>
        <w:t>mage_resistance: 0.0</w:t>
        <w:br/>
        <w:t>phisic_resistance: 0.0</w:t>
        <w:br/>
        <w:t>right_hand: 0.0</w:t>
        <w:br/>
        <w:t>left_hand: 0.0</w:t>
        <w:br/>
        <w:t>inventory: None</w:t>
        <w:br/>
        <w:br/>
        <w:t>[~~~~~~~~~~~~~]</w:t>
      </w:r>
    </w:p>
    <w:p>
      <w:r>
        <w:t>[~~~Профиль~~~]</w:t>
        <w:br/>
        <w:br/>
        <w:t>🎫 id: 1133903696</w:t>
        <w:br/>
        <w:t>avatar: 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</w:t>
        <w:br/>
        <w:t>avatar_info: AgACAgIAAxkBAAITvmMe0YH2754SMQzN1IAQ1S6cKo7eAAJRwzEb10z4SAxgrkU0rH32AQADAgADcwADKQQ</w:t>
        <w:br/>
        <w:t>first_name: ₲ØĐ</w:t>
        <w:br/>
        <w:t>💻 Ник: Queen</w:t>
        <w:br/>
        <w:t>privilege: 0</w:t>
        <w:br/>
        <w:t>💵 $: 0.0</w:t>
        <w:br/>
        <w:br/>
        <w:t>💴 ¥: 0.0</w:t>
        <w:br/>
        <w:t>btc_usd: 0.0</w:t>
        <w:br/>
        <w:t>price_buy_btc_usd: 0.0</w:t>
        <w:br/>
        <w:t>btc_chy: 0.0</w:t>
        <w:br/>
        <w:t>price_buy_btc_chy: 0.0</w:t>
        <w:br/>
        <w:t>eth_usd: 0.0</w:t>
        <w:br/>
        <w:t>price_buy_eth_usd: 0.0</w:t>
        <w:br/>
        <w:t>eth_chy: 0.0</w:t>
        <w:br/>
        <w:t>price_buy_eth_chy: 0.0</w:t>
        <w:br/>
        <w:t>bonus_chy: 2022-09-12 09:28:28.928625</w:t>
        <w:br/>
        <w:t>level: 0.0</w:t>
        <w:br/>
        <w:t>exp: 0.0</w:t>
        <w:br/>
        <w:t>exp_next_level: 0.0</w:t>
        <w:br/>
        <w:t>health: 0.0</w:t>
        <w:br/>
        <w:t>armor: 0.0</w:t>
        <w:br/>
        <w:t>mage_resistance: 0.0</w:t>
        <w:br/>
        <w:t>phisic_resistance: 0.0</w:t>
        <w:br/>
        <w:t>right_hand: 0.0</w:t>
        <w:br/>
        <w:t>left_hand: 0.0</w:t>
        <w:br/>
        <w:t>inventory: None</w:t>
        <w:br/>
        <w:br/>
        <w:t>[~~~~~~~~~~~~~]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